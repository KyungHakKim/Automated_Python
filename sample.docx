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하남 데이터 센터 이전 계획서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